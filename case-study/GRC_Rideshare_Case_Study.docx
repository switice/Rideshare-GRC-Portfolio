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40A76" w14:textId="77777777" w:rsidR="008F42FC" w:rsidRPr="00565F99" w:rsidRDefault="00EA1691" w:rsidP="006A1685">
      <w:pPr>
        <w:pStyle w:val="Title"/>
        <w:jc w:val="center"/>
        <w:rPr>
          <w:rFonts w:asciiTheme="minorHAnsi" w:hAnsiTheme="minorHAnsi"/>
        </w:rPr>
      </w:pPr>
      <w:r w:rsidRPr="00565F99">
        <w:rPr>
          <w:rFonts w:asciiTheme="minorHAnsi" w:hAnsiTheme="minorHAnsi"/>
        </w:rPr>
        <w:t>GRC Case Study: Security &amp; Privacy Risks in Rideshare Platforms (Uber &amp; Lyft)</w:t>
      </w:r>
    </w:p>
    <w:p w14:paraId="72321982" w14:textId="5F4EE538" w:rsidR="008F42FC" w:rsidRPr="00565F99" w:rsidRDefault="00EA1691">
      <w:pPr>
        <w:rPr>
          <w:sz w:val="24"/>
          <w:szCs w:val="24"/>
        </w:rPr>
      </w:pPr>
      <w:r w:rsidRPr="00565F99">
        <w:rPr>
          <w:b/>
          <w:sz w:val="24"/>
          <w:szCs w:val="24"/>
        </w:rPr>
        <w:t>Author:</w:t>
      </w:r>
      <w:r w:rsidRPr="00565F99">
        <w:rPr>
          <w:sz w:val="24"/>
          <w:szCs w:val="24"/>
        </w:rPr>
        <w:t xml:space="preserve"> </w:t>
      </w:r>
      <w:proofErr w:type="spellStart"/>
      <w:r w:rsidRPr="00565F99">
        <w:rPr>
          <w:sz w:val="24"/>
          <w:szCs w:val="24"/>
        </w:rPr>
        <w:t>Chukwuemeke</w:t>
      </w:r>
      <w:proofErr w:type="spellEnd"/>
      <w:r w:rsidRPr="00565F99">
        <w:rPr>
          <w:sz w:val="24"/>
          <w:szCs w:val="24"/>
        </w:rPr>
        <w:t xml:space="preserve"> </w:t>
      </w:r>
      <w:proofErr w:type="spellStart"/>
      <w:r w:rsidRPr="00565F99">
        <w:rPr>
          <w:sz w:val="24"/>
          <w:szCs w:val="24"/>
        </w:rPr>
        <w:t>Ikpeasonim</w:t>
      </w:r>
      <w:proofErr w:type="spellEnd"/>
    </w:p>
    <w:p w14:paraId="0709811C" w14:textId="285278A0" w:rsidR="008F42FC" w:rsidRPr="00565F99" w:rsidRDefault="00EA1691">
      <w:pPr>
        <w:rPr>
          <w:sz w:val="24"/>
          <w:szCs w:val="24"/>
        </w:rPr>
      </w:pPr>
      <w:r w:rsidRPr="00565F99">
        <w:rPr>
          <w:b/>
          <w:sz w:val="24"/>
          <w:szCs w:val="24"/>
        </w:rPr>
        <w:t>Duration of Experience:</w:t>
      </w:r>
      <w:r w:rsidRPr="00565F99">
        <w:rPr>
          <w:sz w:val="24"/>
          <w:szCs w:val="24"/>
        </w:rPr>
        <w:t xml:space="preserve"> 6 years (35,000+ rides)</w:t>
      </w:r>
    </w:p>
    <w:p w14:paraId="12AAC832" w14:textId="661FD5E0" w:rsidR="008F42FC" w:rsidRPr="00565F99" w:rsidRDefault="00EA1691">
      <w:pPr>
        <w:rPr>
          <w:sz w:val="24"/>
          <w:szCs w:val="24"/>
        </w:rPr>
      </w:pPr>
      <w:r w:rsidRPr="00565F99">
        <w:rPr>
          <w:b/>
          <w:sz w:val="24"/>
          <w:szCs w:val="24"/>
        </w:rPr>
        <w:t>Date Created</w:t>
      </w:r>
      <w:r w:rsidRPr="00565F99">
        <w:rPr>
          <w:sz w:val="24"/>
          <w:szCs w:val="24"/>
        </w:rPr>
        <w:t>:</w:t>
      </w:r>
      <w:r w:rsidRPr="00565F99">
        <w:rPr>
          <w:sz w:val="24"/>
          <w:szCs w:val="24"/>
        </w:rPr>
        <w:t xml:space="preserve"> May 18, 2025</w:t>
      </w:r>
    </w:p>
    <w:p w14:paraId="3CCEE268" w14:textId="2748E3F7" w:rsidR="008F42FC" w:rsidRPr="00565F99" w:rsidRDefault="00EA1691">
      <w:pPr>
        <w:rPr>
          <w:sz w:val="24"/>
          <w:szCs w:val="24"/>
        </w:rPr>
      </w:pPr>
      <w:r w:rsidRPr="00565F99">
        <w:rPr>
          <w:b/>
          <w:sz w:val="24"/>
          <w:szCs w:val="24"/>
        </w:rPr>
        <w:t>Perspective</w:t>
      </w:r>
      <w:r w:rsidR="006A1685" w:rsidRPr="00565F99">
        <w:rPr>
          <w:b/>
          <w:sz w:val="24"/>
          <w:szCs w:val="24"/>
        </w:rPr>
        <w:t>:</w:t>
      </w:r>
      <w:r w:rsidRPr="00565F99">
        <w:rPr>
          <w:sz w:val="24"/>
          <w:szCs w:val="24"/>
        </w:rPr>
        <w:t xml:space="preserve"> Independent </w:t>
      </w:r>
      <w:r w:rsidRPr="00565F99">
        <w:rPr>
          <w:sz w:val="24"/>
          <w:szCs w:val="24"/>
        </w:rPr>
        <w:t>contractor/driver for Uber and Lyft</w:t>
      </w:r>
    </w:p>
    <w:p w14:paraId="67D08B1E" w14:textId="77777777" w:rsidR="008F42FC" w:rsidRPr="00565F99" w:rsidRDefault="00EA1691">
      <w:pPr>
        <w:pStyle w:val="Heading1"/>
        <w:rPr>
          <w:rFonts w:asciiTheme="minorHAnsi" w:hAnsiTheme="minorHAnsi"/>
          <w:sz w:val="24"/>
          <w:szCs w:val="24"/>
        </w:rPr>
      </w:pPr>
      <w:r w:rsidRPr="00565F99">
        <w:rPr>
          <w:rFonts w:asciiTheme="minorHAnsi" w:hAnsiTheme="minorHAnsi"/>
          <w:sz w:val="24"/>
          <w:szCs w:val="24"/>
        </w:rPr>
        <w:t>1.0 Background</w:t>
      </w:r>
    </w:p>
    <w:p w14:paraId="4675E7D9" w14:textId="77777777" w:rsidR="008F42FC" w:rsidRPr="00565F99" w:rsidRDefault="00EA1691">
      <w:pPr>
        <w:rPr>
          <w:sz w:val="24"/>
          <w:szCs w:val="24"/>
        </w:rPr>
      </w:pPr>
      <w:r w:rsidRPr="00565F99">
        <w:rPr>
          <w:sz w:val="24"/>
          <w:szCs w:val="24"/>
        </w:rPr>
        <w:t>Rideshare platforms such as Uber and Lyft have revolutionized urban transportation. However, from the perspective of a frontline driver, these platforms expose critical weaknesses in user authentication, d</w:t>
      </w:r>
      <w:r w:rsidRPr="00565F99">
        <w:rPr>
          <w:sz w:val="24"/>
          <w:szCs w:val="24"/>
        </w:rPr>
        <w:t>ata protection, safety features, and incident response protocols.</w:t>
      </w:r>
      <w:r w:rsidRPr="00565F99">
        <w:rPr>
          <w:sz w:val="24"/>
          <w:szCs w:val="24"/>
        </w:rPr>
        <w:br/>
      </w:r>
      <w:r w:rsidRPr="00565F99">
        <w:rPr>
          <w:sz w:val="24"/>
          <w:szCs w:val="24"/>
        </w:rPr>
        <w:br/>
        <w:t>Having completed over 35,000 rides across various cities, I have experienced firsthand the systemic gaps that put both drivers and riders at risk. This project presents a practical risk and</w:t>
      </w:r>
      <w:r w:rsidRPr="00565F99">
        <w:rPr>
          <w:sz w:val="24"/>
          <w:szCs w:val="24"/>
        </w:rPr>
        <w:t xml:space="preserve"> GRC analysis based on real-world observations, framed through the lens of governance, risk management, and compliance.</w:t>
      </w:r>
      <w:r w:rsidRPr="00565F99">
        <w:rPr>
          <w:sz w:val="24"/>
          <w:szCs w:val="24"/>
        </w:rPr>
        <w:br/>
      </w:r>
      <w:r w:rsidRPr="00565F99">
        <w:rPr>
          <w:sz w:val="24"/>
          <w:szCs w:val="24"/>
        </w:rPr>
        <w:br/>
        <w:t xml:space="preserve">As a GRC analyst transitioning from the field into cybersecurity, I believe that this project bridges real-world operational risk with </w:t>
      </w:r>
      <w:r w:rsidRPr="00565F99">
        <w:rPr>
          <w:sz w:val="24"/>
          <w:szCs w:val="24"/>
        </w:rPr>
        <w:t>strategic risk governance. It reflects both the technical and human components of security.</w:t>
      </w:r>
    </w:p>
    <w:p w14:paraId="344C4387" w14:textId="77777777" w:rsidR="008F42FC" w:rsidRPr="00565F99" w:rsidRDefault="00EA1691">
      <w:pPr>
        <w:pStyle w:val="Heading1"/>
        <w:rPr>
          <w:rFonts w:asciiTheme="minorHAnsi" w:hAnsiTheme="minorHAnsi"/>
          <w:sz w:val="24"/>
          <w:szCs w:val="24"/>
        </w:rPr>
      </w:pPr>
      <w:r w:rsidRPr="00565F99">
        <w:rPr>
          <w:rFonts w:asciiTheme="minorHAnsi" w:hAnsiTheme="minorHAnsi"/>
          <w:sz w:val="24"/>
          <w:szCs w:val="24"/>
        </w:rPr>
        <w:t>2.0 Purpose</w:t>
      </w:r>
    </w:p>
    <w:p w14:paraId="6CC767C2" w14:textId="77777777" w:rsidR="008F42FC" w:rsidRPr="00565F99" w:rsidRDefault="00EA1691">
      <w:pPr>
        <w:rPr>
          <w:sz w:val="24"/>
          <w:szCs w:val="24"/>
        </w:rPr>
      </w:pPr>
      <w:r w:rsidRPr="00565F99">
        <w:rPr>
          <w:sz w:val="24"/>
          <w:szCs w:val="24"/>
        </w:rPr>
        <w:t>This GRC portfolio aims to:</w:t>
      </w:r>
      <w:r w:rsidRPr="00565F99">
        <w:rPr>
          <w:sz w:val="24"/>
          <w:szCs w:val="24"/>
        </w:rPr>
        <w:br/>
        <w:t>* Highlight risks related to identity verification, safety protocols, and data privacy</w:t>
      </w:r>
      <w:r w:rsidRPr="00565F99">
        <w:rPr>
          <w:sz w:val="24"/>
          <w:szCs w:val="24"/>
        </w:rPr>
        <w:br/>
        <w:t xml:space="preserve">* Propose governance improvements to </w:t>
      </w:r>
      <w:r w:rsidRPr="00565F99">
        <w:rPr>
          <w:sz w:val="24"/>
          <w:szCs w:val="24"/>
        </w:rPr>
        <w:t>mitigate identified risks</w:t>
      </w:r>
      <w:r w:rsidRPr="00565F99">
        <w:rPr>
          <w:sz w:val="24"/>
          <w:szCs w:val="24"/>
        </w:rPr>
        <w:br/>
        <w:t>* Map findings to compliance frameworks like NIST CSF and GDPR</w:t>
      </w:r>
      <w:r w:rsidRPr="00565F99">
        <w:rPr>
          <w:sz w:val="24"/>
          <w:szCs w:val="24"/>
        </w:rPr>
        <w:br/>
        <w:t>* Simulate deliverables that demonstrate my skills in GRC documentation and reporting</w:t>
      </w:r>
      <w:r w:rsidRPr="00565F99">
        <w:rPr>
          <w:sz w:val="24"/>
          <w:szCs w:val="24"/>
        </w:rPr>
        <w:br/>
        <w:t>* Provide hiring managers with clear evidence of analytical, compliance, and real</w:t>
      </w:r>
      <w:r w:rsidRPr="00565F99">
        <w:rPr>
          <w:sz w:val="24"/>
          <w:szCs w:val="24"/>
        </w:rPr>
        <w:t>-world risk awareness</w:t>
      </w:r>
    </w:p>
    <w:p w14:paraId="38E475E3" w14:textId="77777777" w:rsidR="008F42FC" w:rsidRPr="00565F99" w:rsidRDefault="00EA1691">
      <w:pPr>
        <w:pStyle w:val="Heading1"/>
        <w:rPr>
          <w:rFonts w:asciiTheme="minorHAnsi" w:hAnsiTheme="minorHAnsi"/>
          <w:sz w:val="24"/>
          <w:szCs w:val="24"/>
        </w:rPr>
      </w:pPr>
      <w:r w:rsidRPr="00565F99">
        <w:rPr>
          <w:rFonts w:asciiTheme="minorHAnsi" w:hAnsiTheme="minorHAnsi"/>
          <w:sz w:val="24"/>
          <w:szCs w:val="24"/>
        </w:rPr>
        <w:t>3.0 Scope</w:t>
      </w:r>
    </w:p>
    <w:p w14:paraId="2F8B5B69" w14:textId="77777777" w:rsidR="008F42FC" w:rsidRPr="00565F99" w:rsidRDefault="00EA1691">
      <w:pPr>
        <w:rPr>
          <w:sz w:val="24"/>
          <w:szCs w:val="24"/>
        </w:rPr>
      </w:pPr>
      <w:r w:rsidRPr="00565F99">
        <w:rPr>
          <w:sz w:val="24"/>
          <w:szCs w:val="24"/>
        </w:rPr>
        <w:t>The scope of this project includes:</w:t>
      </w:r>
      <w:r w:rsidRPr="00565F99">
        <w:rPr>
          <w:sz w:val="24"/>
          <w:szCs w:val="24"/>
        </w:rPr>
        <w:br/>
        <w:t>* Risk identification and classification</w:t>
      </w:r>
      <w:r w:rsidRPr="00565F99">
        <w:rPr>
          <w:sz w:val="24"/>
          <w:szCs w:val="24"/>
        </w:rPr>
        <w:br/>
        <w:t>* Policy enhancement proposal</w:t>
      </w:r>
      <w:r w:rsidRPr="00565F99">
        <w:rPr>
          <w:sz w:val="24"/>
          <w:szCs w:val="24"/>
        </w:rPr>
        <w:br/>
        <w:t>* Compliance gap checklist</w:t>
      </w:r>
      <w:r w:rsidRPr="00565F99">
        <w:rPr>
          <w:sz w:val="24"/>
          <w:szCs w:val="24"/>
        </w:rPr>
        <w:br/>
        <w:t>* Dashboard reporting for risk visibility</w:t>
      </w:r>
      <w:r w:rsidRPr="00565F99">
        <w:rPr>
          <w:sz w:val="24"/>
          <w:szCs w:val="24"/>
        </w:rPr>
        <w:br/>
      </w:r>
      <w:r w:rsidRPr="00565F99">
        <w:rPr>
          <w:sz w:val="24"/>
          <w:szCs w:val="24"/>
        </w:rPr>
        <w:br/>
        <w:t>This is a fictional simulation grounded in auth</w:t>
      </w:r>
      <w:r w:rsidRPr="00565F99">
        <w:rPr>
          <w:sz w:val="24"/>
          <w:szCs w:val="24"/>
        </w:rPr>
        <w:t>entic experience, created for learning and career development.</w:t>
      </w:r>
    </w:p>
    <w:p w14:paraId="103E8BBC" w14:textId="77777777" w:rsidR="008F42FC" w:rsidRPr="00565F99" w:rsidRDefault="00EA1691">
      <w:pPr>
        <w:pStyle w:val="Heading1"/>
        <w:rPr>
          <w:rFonts w:asciiTheme="minorHAnsi" w:hAnsiTheme="minorHAnsi"/>
          <w:sz w:val="24"/>
          <w:szCs w:val="24"/>
        </w:rPr>
      </w:pPr>
      <w:r w:rsidRPr="00565F99">
        <w:rPr>
          <w:rFonts w:asciiTheme="minorHAnsi" w:hAnsiTheme="minorHAnsi"/>
          <w:sz w:val="24"/>
          <w:szCs w:val="24"/>
        </w:rPr>
        <w:lastRenderedPageBreak/>
        <w:t>4.0 Risk Register – Rideshare Security and Privacy Risks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1080"/>
        <w:gridCol w:w="1679"/>
        <w:gridCol w:w="1576"/>
        <w:gridCol w:w="1403"/>
        <w:gridCol w:w="1079"/>
        <w:gridCol w:w="1205"/>
        <w:gridCol w:w="1077"/>
        <w:gridCol w:w="2511"/>
      </w:tblGrid>
      <w:tr w:rsidR="008F42FC" w:rsidRPr="00565F99" w14:paraId="0A265783" w14:textId="77777777" w:rsidTr="00480794">
        <w:tc>
          <w:tcPr>
            <w:tcW w:w="1080" w:type="dxa"/>
          </w:tcPr>
          <w:p w14:paraId="4A8374CD" w14:textId="77777777" w:rsidR="008F42FC" w:rsidRPr="00565F99" w:rsidRDefault="00EA1691">
            <w:pPr>
              <w:rPr>
                <w:b/>
                <w:sz w:val="24"/>
                <w:szCs w:val="24"/>
              </w:rPr>
            </w:pPr>
            <w:r w:rsidRPr="00565F99">
              <w:rPr>
                <w:b/>
                <w:sz w:val="24"/>
                <w:szCs w:val="24"/>
              </w:rPr>
              <w:t>Risk ID</w:t>
            </w:r>
          </w:p>
        </w:tc>
        <w:tc>
          <w:tcPr>
            <w:tcW w:w="1679" w:type="dxa"/>
          </w:tcPr>
          <w:p w14:paraId="3024BD95" w14:textId="77777777" w:rsidR="008F42FC" w:rsidRPr="00565F99" w:rsidRDefault="00EA1691">
            <w:pPr>
              <w:rPr>
                <w:b/>
                <w:sz w:val="24"/>
                <w:szCs w:val="24"/>
              </w:rPr>
            </w:pPr>
            <w:r w:rsidRPr="00565F99">
              <w:rPr>
                <w:b/>
                <w:sz w:val="24"/>
                <w:szCs w:val="24"/>
              </w:rPr>
              <w:t>Risk Title</w:t>
            </w:r>
          </w:p>
        </w:tc>
        <w:tc>
          <w:tcPr>
            <w:tcW w:w="1576" w:type="dxa"/>
          </w:tcPr>
          <w:p w14:paraId="0C89C031" w14:textId="77777777" w:rsidR="008F42FC" w:rsidRPr="00565F99" w:rsidRDefault="00EA1691">
            <w:pPr>
              <w:rPr>
                <w:b/>
                <w:sz w:val="24"/>
                <w:szCs w:val="24"/>
              </w:rPr>
            </w:pPr>
            <w:r w:rsidRPr="00565F99">
              <w:rPr>
                <w:b/>
                <w:sz w:val="24"/>
                <w:szCs w:val="24"/>
              </w:rPr>
              <w:t>Risk Type</w:t>
            </w:r>
          </w:p>
        </w:tc>
        <w:tc>
          <w:tcPr>
            <w:tcW w:w="1403" w:type="dxa"/>
          </w:tcPr>
          <w:p w14:paraId="1B9EE115" w14:textId="77777777" w:rsidR="008F42FC" w:rsidRPr="00565F99" w:rsidRDefault="00EA1691">
            <w:pPr>
              <w:rPr>
                <w:b/>
                <w:sz w:val="24"/>
                <w:szCs w:val="24"/>
              </w:rPr>
            </w:pPr>
            <w:r w:rsidRPr="00565F99">
              <w:rPr>
                <w:b/>
                <w:sz w:val="24"/>
                <w:szCs w:val="24"/>
              </w:rPr>
              <w:t>Likelihood</w:t>
            </w:r>
          </w:p>
        </w:tc>
        <w:tc>
          <w:tcPr>
            <w:tcW w:w="1079" w:type="dxa"/>
          </w:tcPr>
          <w:p w14:paraId="392DAED5" w14:textId="77777777" w:rsidR="008F42FC" w:rsidRPr="00565F99" w:rsidRDefault="00EA1691">
            <w:pPr>
              <w:rPr>
                <w:b/>
                <w:sz w:val="24"/>
                <w:szCs w:val="24"/>
              </w:rPr>
            </w:pPr>
            <w:r w:rsidRPr="00565F99">
              <w:rPr>
                <w:b/>
                <w:sz w:val="24"/>
                <w:szCs w:val="24"/>
              </w:rPr>
              <w:t>Impact</w:t>
            </w:r>
          </w:p>
        </w:tc>
        <w:tc>
          <w:tcPr>
            <w:tcW w:w="1205" w:type="dxa"/>
          </w:tcPr>
          <w:p w14:paraId="2898F0CE" w14:textId="77777777" w:rsidR="008F42FC" w:rsidRPr="00565F99" w:rsidRDefault="00EA1691">
            <w:pPr>
              <w:rPr>
                <w:b/>
                <w:sz w:val="24"/>
                <w:szCs w:val="24"/>
              </w:rPr>
            </w:pPr>
            <w:r w:rsidRPr="00565F99">
              <w:rPr>
                <w:b/>
                <w:sz w:val="24"/>
                <w:szCs w:val="24"/>
              </w:rPr>
              <w:t>Risk Rating</w:t>
            </w:r>
          </w:p>
        </w:tc>
        <w:tc>
          <w:tcPr>
            <w:tcW w:w="1077" w:type="dxa"/>
          </w:tcPr>
          <w:p w14:paraId="0E5AD6FF" w14:textId="77777777" w:rsidR="008F42FC" w:rsidRPr="00565F99" w:rsidRDefault="00EA1691">
            <w:pPr>
              <w:rPr>
                <w:b/>
                <w:sz w:val="24"/>
                <w:szCs w:val="24"/>
              </w:rPr>
            </w:pPr>
            <w:r w:rsidRPr="00565F99">
              <w:rPr>
                <w:b/>
                <w:sz w:val="24"/>
                <w:szCs w:val="24"/>
              </w:rPr>
              <w:t>Control Gap</w:t>
            </w:r>
          </w:p>
        </w:tc>
        <w:tc>
          <w:tcPr>
            <w:tcW w:w="2511" w:type="dxa"/>
          </w:tcPr>
          <w:p w14:paraId="4DF6A50A" w14:textId="77777777" w:rsidR="008F42FC" w:rsidRPr="00565F99" w:rsidRDefault="00EA1691">
            <w:pPr>
              <w:rPr>
                <w:b/>
                <w:sz w:val="24"/>
                <w:szCs w:val="24"/>
              </w:rPr>
            </w:pPr>
            <w:r w:rsidRPr="00565F99">
              <w:rPr>
                <w:b/>
                <w:sz w:val="24"/>
                <w:szCs w:val="24"/>
              </w:rPr>
              <w:t>Description</w:t>
            </w:r>
          </w:p>
        </w:tc>
      </w:tr>
      <w:tr w:rsidR="008F42FC" w:rsidRPr="00565F99" w14:paraId="00DB878B" w14:textId="77777777" w:rsidTr="00480794">
        <w:tc>
          <w:tcPr>
            <w:tcW w:w="1080" w:type="dxa"/>
          </w:tcPr>
          <w:p w14:paraId="7BF7FF1F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R-01</w:t>
            </w:r>
          </w:p>
        </w:tc>
        <w:tc>
          <w:tcPr>
            <w:tcW w:w="1679" w:type="dxa"/>
          </w:tcPr>
          <w:p w14:paraId="740353DA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Fake Rider Profiles</w:t>
            </w:r>
          </w:p>
        </w:tc>
        <w:tc>
          <w:tcPr>
            <w:tcW w:w="1576" w:type="dxa"/>
          </w:tcPr>
          <w:p w14:paraId="3EB4BB52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Identity Fraud</w:t>
            </w:r>
          </w:p>
        </w:tc>
        <w:tc>
          <w:tcPr>
            <w:tcW w:w="1403" w:type="dxa"/>
          </w:tcPr>
          <w:p w14:paraId="36830CA2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High</w:t>
            </w:r>
          </w:p>
        </w:tc>
        <w:tc>
          <w:tcPr>
            <w:tcW w:w="1079" w:type="dxa"/>
          </w:tcPr>
          <w:p w14:paraId="5C888681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High</w:t>
            </w:r>
          </w:p>
        </w:tc>
        <w:tc>
          <w:tcPr>
            <w:tcW w:w="1205" w:type="dxa"/>
          </w:tcPr>
          <w:p w14:paraId="7C9CF307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Critical</w:t>
            </w:r>
          </w:p>
        </w:tc>
        <w:tc>
          <w:tcPr>
            <w:tcW w:w="1077" w:type="dxa"/>
          </w:tcPr>
          <w:p w14:paraId="2C245086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Yes</w:t>
            </w:r>
          </w:p>
        </w:tc>
        <w:tc>
          <w:tcPr>
            <w:tcW w:w="2511" w:type="dxa"/>
          </w:tcPr>
          <w:p w14:paraId="0831FDA0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Riders can sign up using false names/photos, increasing risk of assault or fraud</w:t>
            </w:r>
          </w:p>
        </w:tc>
      </w:tr>
      <w:tr w:rsidR="008F42FC" w:rsidRPr="00565F99" w14:paraId="27CEDF47" w14:textId="77777777" w:rsidTr="00480794">
        <w:tc>
          <w:tcPr>
            <w:tcW w:w="1080" w:type="dxa"/>
          </w:tcPr>
          <w:p w14:paraId="00EB9D9E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R-02</w:t>
            </w:r>
          </w:p>
        </w:tc>
        <w:tc>
          <w:tcPr>
            <w:tcW w:w="1679" w:type="dxa"/>
          </w:tcPr>
          <w:p w14:paraId="6A0A59C3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GPS Spoofing or Delay</w:t>
            </w:r>
          </w:p>
        </w:tc>
        <w:tc>
          <w:tcPr>
            <w:tcW w:w="1576" w:type="dxa"/>
          </w:tcPr>
          <w:p w14:paraId="2A228F5A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Operational</w:t>
            </w:r>
          </w:p>
        </w:tc>
        <w:tc>
          <w:tcPr>
            <w:tcW w:w="1403" w:type="dxa"/>
          </w:tcPr>
          <w:p w14:paraId="0AE24471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Medium</w:t>
            </w:r>
          </w:p>
        </w:tc>
        <w:tc>
          <w:tcPr>
            <w:tcW w:w="1079" w:type="dxa"/>
          </w:tcPr>
          <w:p w14:paraId="2568673D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Medium</w:t>
            </w:r>
          </w:p>
        </w:tc>
        <w:tc>
          <w:tcPr>
            <w:tcW w:w="1205" w:type="dxa"/>
          </w:tcPr>
          <w:p w14:paraId="314D4DE0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Moderate</w:t>
            </w:r>
          </w:p>
        </w:tc>
        <w:tc>
          <w:tcPr>
            <w:tcW w:w="1077" w:type="dxa"/>
          </w:tcPr>
          <w:p w14:paraId="7DB1657C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Yes</w:t>
            </w:r>
          </w:p>
        </w:tc>
        <w:tc>
          <w:tcPr>
            <w:tcW w:w="2511" w:type="dxa"/>
          </w:tcPr>
          <w:p w14:paraId="198F4175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Delayed or inaccurate GPS tracking affects fare calculation and legal disputes</w:t>
            </w:r>
          </w:p>
        </w:tc>
      </w:tr>
      <w:tr w:rsidR="008F42FC" w:rsidRPr="00565F99" w14:paraId="251B672C" w14:textId="77777777" w:rsidTr="00480794">
        <w:tc>
          <w:tcPr>
            <w:tcW w:w="1080" w:type="dxa"/>
          </w:tcPr>
          <w:p w14:paraId="46585BFE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R-03</w:t>
            </w:r>
          </w:p>
        </w:tc>
        <w:tc>
          <w:tcPr>
            <w:tcW w:w="1679" w:type="dxa"/>
          </w:tcPr>
          <w:p w14:paraId="46CDF7C3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Inade</w:t>
            </w:r>
            <w:r w:rsidRPr="00565F99">
              <w:rPr>
                <w:sz w:val="24"/>
                <w:szCs w:val="24"/>
              </w:rPr>
              <w:t>quate Panic Button Response</w:t>
            </w:r>
          </w:p>
        </w:tc>
        <w:tc>
          <w:tcPr>
            <w:tcW w:w="1576" w:type="dxa"/>
          </w:tcPr>
          <w:p w14:paraId="66A6E188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Physical Safety</w:t>
            </w:r>
          </w:p>
        </w:tc>
        <w:tc>
          <w:tcPr>
            <w:tcW w:w="1403" w:type="dxa"/>
          </w:tcPr>
          <w:p w14:paraId="2B271B9D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High</w:t>
            </w:r>
          </w:p>
        </w:tc>
        <w:tc>
          <w:tcPr>
            <w:tcW w:w="1079" w:type="dxa"/>
          </w:tcPr>
          <w:p w14:paraId="165B1D85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High</w:t>
            </w:r>
          </w:p>
        </w:tc>
        <w:tc>
          <w:tcPr>
            <w:tcW w:w="1205" w:type="dxa"/>
          </w:tcPr>
          <w:p w14:paraId="408835BB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Critical</w:t>
            </w:r>
          </w:p>
        </w:tc>
        <w:tc>
          <w:tcPr>
            <w:tcW w:w="1077" w:type="dxa"/>
          </w:tcPr>
          <w:p w14:paraId="44822C89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Yes</w:t>
            </w:r>
          </w:p>
        </w:tc>
        <w:tc>
          <w:tcPr>
            <w:tcW w:w="2511" w:type="dxa"/>
          </w:tcPr>
          <w:p w14:paraId="50F3694C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Panic button often fails to trigger a human follow-up or intervention</w:t>
            </w:r>
          </w:p>
        </w:tc>
      </w:tr>
      <w:tr w:rsidR="008F42FC" w:rsidRPr="00565F99" w14:paraId="0E3A00EF" w14:textId="77777777" w:rsidTr="00480794">
        <w:tc>
          <w:tcPr>
            <w:tcW w:w="1080" w:type="dxa"/>
          </w:tcPr>
          <w:p w14:paraId="2751BF4E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R-04</w:t>
            </w:r>
          </w:p>
        </w:tc>
        <w:tc>
          <w:tcPr>
            <w:tcW w:w="1679" w:type="dxa"/>
          </w:tcPr>
          <w:p w14:paraId="0624CF48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App Crashes During Active Trips</w:t>
            </w:r>
          </w:p>
        </w:tc>
        <w:tc>
          <w:tcPr>
            <w:tcW w:w="1576" w:type="dxa"/>
          </w:tcPr>
          <w:p w14:paraId="4D30BC9F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Operational</w:t>
            </w:r>
          </w:p>
        </w:tc>
        <w:tc>
          <w:tcPr>
            <w:tcW w:w="1403" w:type="dxa"/>
          </w:tcPr>
          <w:p w14:paraId="61C0F3D4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Medium</w:t>
            </w:r>
          </w:p>
        </w:tc>
        <w:tc>
          <w:tcPr>
            <w:tcW w:w="1079" w:type="dxa"/>
          </w:tcPr>
          <w:p w14:paraId="42570493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High</w:t>
            </w:r>
          </w:p>
        </w:tc>
        <w:tc>
          <w:tcPr>
            <w:tcW w:w="1205" w:type="dxa"/>
          </w:tcPr>
          <w:p w14:paraId="1F575F36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High</w:t>
            </w:r>
          </w:p>
        </w:tc>
        <w:tc>
          <w:tcPr>
            <w:tcW w:w="1077" w:type="dxa"/>
          </w:tcPr>
          <w:p w14:paraId="75EC4BFE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Yes</w:t>
            </w:r>
          </w:p>
        </w:tc>
        <w:tc>
          <w:tcPr>
            <w:tcW w:w="2511" w:type="dxa"/>
          </w:tcPr>
          <w:p w14:paraId="052C4404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 xml:space="preserve">Disrupts navigation, leaves no evidence of </w:t>
            </w:r>
            <w:r w:rsidRPr="00565F99">
              <w:rPr>
                <w:sz w:val="24"/>
                <w:szCs w:val="24"/>
              </w:rPr>
              <w:t>ride activity in some cases</w:t>
            </w:r>
          </w:p>
        </w:tc>
      </w:tr>
      <w:tr w:rsidR="008F42FC" w:rsidRPr="00565F99" w14:paraId="5250B94B" w14:textId="77777777" w:rsidTr="00480794">
        <w:tc>
          <w:tcPr>
            <w:tcW w:w="1080" w:type="dxa"/>
          </w:tcPr>
          <w:p w14:paraId="62427C22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R-05</w:t>
            </w:r>
          </w:p>
        </w:tc>
        <w:tc>
          <w:tcPr>
            <w:tcW w:w="1679" w:type="dxa"/>
          </w:tcPr>
          <w:p w14:paraId="2BA0FDBE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Data Exposure via Screenshots</w:t>
            </w:r>
          </w:p>
        </w:tc>
        <w:tc>
          <w:tcPr>
            <w:tcW w:w="1576" w:type="dxa"/>
          </w:tcPr>
          <w:p w14:paraId="5A33303F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Privacy/Data Leak</w:t>
            </w:r>
          </w:p>
        </w:tc>
        <w:tc>
          <w:tcPr>
            <w:tcW w:w="1403" w:type="dxa"/>
          </w:tcPr>
          <w:p w14:paraId="78CED300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High</w:t>
            </w:r>
          </w:p>
        </w:tc>
        <w:tc>
          <w:tcPr>
            <w:tcW w:w="1079" w:type="dxa"/>
          </w:tcPr>
          <w:p w14:paraId="31819957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High</w:t>
            </w:r>
          </w:p>
        </w:tc>
        <w:tc>
          <w:tcPr>
            <w:tcW w:w="1205" w:type="dxa"/>
          </w:tcPr>
          <w:p w14:paraId="53E47FA3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Critical</w:t>
            </w:r>
          </w:p>
        </w:tc>
        <w:tc>
          <w:tcPr>
            <w:tcW w:w="1077" w:type="dxa"/>
          </w:tcPr>
          <w:p w14:paraId="000172AD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Yes</w:t>
            </w:r>
          </w:p>
        </w:tc>
        <w:tc>
          <w:tcPr>
            <w:tcW w:w="2511" w:type="dxa"/>
          </w:tcPr>
          <w:p w14:paraId="5298FDE2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Rider screenshots show driver name, photo, license plate – risks doxxing</w:t>
            </w:r>
          </w:p>
        </w:tc>
      </w:tr>
      <w:tr w:rsidR="008F42FC" w:rsidRPr="00565F99" w14:paraId="236B497C" w14:textId="77777777" w:rsidTr="00480794">
        <w:tc>
          <w:tcPr>
            <w:tcW w:w="1080" w:type="dxa"/>
          </w:tcPr>
          <w:p w14:paraId="7DE1530D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R-06</w:t>
            </w:r>
          </w:p>
        </w:tc>
        <w:tc>
          <w:tcPr>
            <w:tcW w:w="1679" w:type="dxa"/>
          </w:tcPr>
          <w:p w14:paraId="483C0DA3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Weak Account Recovery</w:t>
            </w:r>
          </w:p>
        </w:tc>
        <w:tc>
          <w:tcPr>
            <w:tcW w:w="1576" w:type="dxa"/>
          </w:tcPr>
          <w:p w14:paraId="42E4000E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Account Security</w:t>
            </w:r>
          </w:p>
        </w:tc>
        <w:tc>
          <w:tcPr>
            <w:tcW w:w="1403" w:type="dxa"/>
          </w:tcPr>
          <w:p w14:paraId="3FE2EAC2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Medium</w:t>
            </w:r>
          </w:p>
        </w:tc>
        <w:tc>
          <w:tcPr>
            <w:tcW w:w="1079" w:type="dxa"/>
          </w:tcPr>
          <w:p w14:paraId="7F54EDDD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Medium</w:t>
            </w:r>
          </w:p>
        </w:tc>
        <w:tc>
          <w:tcPr>
            <w:tcW w:w="1205" w:type="dxa"/>
          </w:tcPr>
          <w:p w14:paraId="78362BDF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Moderate</w:t>
            </w:r>
          </w:p>
        </w:tc>
        <w:tc>
          <w:tcPr>
            <w:tcW w:w="1077" w:type="dxa"/>
          </w:tcPr>
          <w:p w14:paraId="513DFC20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Yes</w:t>
            </w:r>
          </w:p>
        </w:tc>
        <w:tc>
          <w:tcPr>
            <w:tcW w:w="2511" w:type="dxa"/>
          </w:tcPr>
          <w:p w14:paraId="51FE4A0A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Hijacked driver accounts via email reset scams</w:t>
            </w:r>
          </w:p>
        </w:tc>
      </w:tr>
      <w:tr w:rsidR="008F42FC" w:rsidRPr="00565F99" w14:paraId="704E7387" w14:textId="77777777" w:rsidTr="00480794">
        <w:tc>
          <w:tcPr>
            <w:tcW w:w="1080" w:type="dxa"/>
          </w:tcPr>
          <w:p w14:paraId="65EEEA71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R-07</w:t>
            </w:r>
          </w:p>
        </w:tc>
        <w:tc>
          <w:tcPr>
            <w:tcW w:w="1679" w:type="dxa"/>
          </w:tcPr>
          <w:p w14:paraId="19A4ED6F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Inadequate Rider Vetting</w:t>
            </w:r>
          </w:p>
        </w:tc>
        <w:tc>
          <w:tcPr>
            <w:tcW w:w="1576" w:type="dxa"/>
          </w:tcPr>
          <w:p w14:paraId="673582E1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Compliance</w:t>
            </w:r>
          </w:p>
        </w:tc>
        <w:tc>
          <w:tcPr>
            <w:tcW w:w="1403" w:type="dxa"/>
          </w:tcPr>
          <w:p w14:paraId="0AEADD7D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High</w:t>
            </w:r>
            <w:bookmarkStart w:id="0" w:name="_GoBack"/>
            <w:bookmarkEnd w:id="0"/>
          </w:p>
        </w:tc>
        <w:tc>
          <w:tcPr>
            <w:tcW w:w="1079" w:type="dxa"/>
          </w:tcPr>
          <w:p w14:paraId="6F3FBF87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High</w:t>
            </w:r>
          </w:p>
        </w:tc>
        <w:tc>
          <w:tcPr>
            <w:tcW w:w="1205" w:type="dxa"/>
          </w:tcPr>
          <w:p w14:paraId="7BA383F1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Critical</w:t>
            </w:r>
          </w:p>
        </w:tc>
        <w:tc>
          <w:tcPr>
            <w:tcW w:w="1077" w:type="dxa"/>
          </w:tcPr>
          <w:p w14:paraId="4B09B5F4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Yes</w:t>
            </w:r>
          </w:p>
        </w:tc>
        <w:tc>
          <w:tcPr>
            <w:tcW w:w="2511" w:type="dxa"/>
          </w:tcPr>
          <w:p w14:paraId="4E961FCA" w14:textId="77777777" w:rsidR="008F42FC" w:rsidRPr="00565F99" w:rsidRDefault="00EA1691">
            <w:pPr>
              <w:rPr>
                <w:sz w:val="24"/>
                <w:szCs w:val="24"/>
              </w:rPr>
            </w:pPr>
            <w:r w:rsidRPr="00565F99">
              <w:rPr>
                <w:sz w:val="24"/>
                <w:szCs w:val="24"/>
              </w:rPr>
              <w:t>No ID or biometric verification required for new riders</w:t>
            </w:r>
          </w:p>
        </w:tc>
      </w:tr>
    </w:tbl>
    <w:p w14:paraId="0CB2F882" w14:textId="77777777" w:rsidR="008F42FC" w:rsidRPr="00565F99" w:rsidRDefault="00EA1691">
      <w:pPr>
        <w:pStyle w:val="Heading1"/>
        <w:rPr>
          <w:rFonts w:asciiTheme="minorHAnsi" w:hAnsiTheme="minorHAnsi"/>
          <w:sz w:val="24"/>
          <w:szCs w:val="24"/>
        </w:rPr>
      </w:pPr>
      <w:r w:rsidRPr="00565F99">
        <w:rPr>
          <w:rFonts w:asciiTheme="minorHAnsi" w:hAnsiTheme="minorHAnsi"/>
          <w:sz w:val="24"/>
          <w:szCs w:val="24"/>
        </w:rPr>
        <w:t>5.0 Next Steps</w:t>
      </w:r>
    </w:p>
    <w:p w14:paraId="33FB11CF" w14:textId="77777777" w:rsidR="00AB2143" w:rsidRPr="00565F99" w:rsidRDefault="00AB2143" w:rsidP="00AB2143">
      <w:pPr>
        <w:pStyle w:val="NormalWeb"/>
        <w:rPr>
          <w:rFonts w:asciiTheme="minorHAnsi" w:hAnsiTheme="minorHAnsi"/>
        </w:rPr>
      </w:pPr>
      <w:r w:rsidRPr="00565F99">
        <w:rPr>
          <w:rFonts w:asciiTheme="minorHAnsi" w:hAnsiTheme="minorHAnsi"/>
        </w:rPr>
        <w:t>As I continue to transition into a full-time GRC role, I plan to build on this project through the following actionable steps:</w:t>
      </w:r>
    </w:p>
    <w:p w14:paraId="41E70BAA" w14:textId="77777777" w:rsidR="00AB2143" w:rsidRPr="00565F99" w:rsidRDefault="00AB2143" w:rsidP="00AB2143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565F99">
        <w:rPr>
          <w:rStyle w:val="Strong"/>
          <w:rFonts w:asciiTheme="minorHAnsi" w:hAnsiTheme="minorHAnsi"/>
        </w:rPr>
        <w:t>Develop a Policy Improvement Proposal:</w:t>
      </w:r>
      <w:r w:rsidRPr="00565F99">
        <w:rPr>
          <w:rFonts w:asciiTheme="minorHAnsi" w:hAnsiTheme="minorHAnsi"/>
        </w:rPr>
        <w:t xml:space="preserve"> I will create a detailed document recommending new or enhanced policies aimed at strengthening user privacy and in-ride safety.</w:t>
      </w:r>
    </w:p>
    <w:p w14:paraId="57B74DF3" w14:textId="77777777" w:rsidR="00AB2143" w:rsidRPr="00565F99" w:rsidRDefault="00AB2143" w:rsidP="00AB2143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565F99">
        <w:rPr>
          <w:rStyle w:val="Strong"/>
          <w:rFonts w:asciiTheme="minorHAnsi" w:hAnsiTheme="minorHAnsi"/>
        </w:rPr>
        <w:t>Construct a Compliance Checklist:</w:t>
      </w:r>
      <w:r w:rsidRPr="00565F99">
        <w:rPr>
          <w:rFonts w:asciiTheme="minorHAnsi" w:hAnsiTheme="minorHAnsi"/>
        </w:rPr>
        <w:t xml:space="preserve"> Using the NIST Cybersecurity Framework and GDPR principles, I’ll map key requirements against observed gaps to showcase my understanding of regulatory alignment.</w:t>
      </w:r>
    </w:p>
    <w:p w14:paraId="2E365146" w14:textId="662522DD" w:rsidR="00AB2143" w:rsidRPr="00565F99" w:rsidRDefault="00AB2143" w:rsidP="00AB2143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565F99">
        <w:rPr>
          <w:rStyle w:val="Strong"/>
          <w:rFonts w:asciiTheme="minorHAnsi" w:hAnsiTheme="minorHAnsi"/>
        </w:rPr>
        <w:t>Design a Visual Risk Dashboard:</w:t>
      </w:r>
      <w:r w:rsidRPr="00565F99">
        <w:rPr>
          <w:rFonts w:asciiTheme="minorHAnsi" w:hAnsiTheme="minorHAnsi"/>
        </w:rPr>
        <w:t xml:space="preserve"> I intend to build a dashboard that represents risk severity, likelihood, and mitigation status</w:t>
      </w:r>
      <w:r w:rsidRPr="00565F99">
        <w:rPr>
          <w:rFonts w:asciiTheme="minorHAnsi" w:hAnsiTheme="minorHAnsi"/>
        </w:rPr>
        <w:t>,</w:t>
      </w:r>
      <w:r w:rsidRPr="00565F99">
        <w:rPr>
          <w:rFonts w:asciiTheme="minorHAnsi" w:hAnsiTheme="minorHAnsi"/>
        </w:rPr>
        <w:t xml:space="preserve"> making the data more consumable for stakeholders.</w:t>
      </w:r>
    </w:p>
    <w:p w14:paraId="5A3D1D27" w14:textId="646DFAB3" w:rsidR="00AB2143" w:rsidRPr="00565F99" w:rsidRDefault="00AB2143" w:rsidP="00AB2143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565F99">
        <w:rPr>
          <w:rStyle w:val="Strong"/>
          <w:rFonts w:asciiTheme="minorHAnsi" w:hAnsiTheme="minorHAnsi"/>
        </w:rPr>
        <w:t>Publish on GitHub and LinkedIn:</w:t>
      </w:r>
      <w:r w:rsidRPr="00565F99">
        <w:rPr>
          <w:rFonts w:asciiTheme="minorHAnsi" w:hAnsiTheme="minorHAnsi"/>
        </w:rPr>
        <w:t xml:space="preserve"> I will host this full portfolio on GitHub and share insights from the project on LinkedIn, along with a downloadable version, to boost visibility and credibility with recruiters and the GRC community.</w:t>
      </w:r>
    </w:p>
    <w:p w14:paraId="48F44D72" w14:textId="272F3CD2" w:rsidR="008F42FC" w:rsidRPr="00565F99" w:rsidRDefault="00EA1691" w:rsidP="00AB2143">
      <w:pPr>
        <w:pStyle w:val="NormalWeb"/>
        <w:rPr>
          <w:rFonts w:asciiTheme="minorHAnsi" w:hAnsiTheme="minorHAnsi"/>
        </w:rPr>
      </w:pPr>
      <w:r w:rsidRPr="00565F99">
        <w:rPr>
          <w:rFonts w:asciiTheme="minorHAnsi" w:hAnsiTheme="minorHAnsi"/>
          <w:b/>
        </w:rPr>
        <w:t>&gt; Disclaimer</w:t>
      </w:r>
      <w:r w:rsidRPr="00565F99">
        <w:rPr>
          <w:rFonts w:asciiTheme="minorHAnsi" w:hAnsiTheme="minorHAnsi"/>
        </w:rPr>
        <w:t xml:space="preserve">: This simulation is based on firsthand experience but does not disclose confidential </w:t>
      </w:r>
      <w:r w:rsidRPr="00565F99">
        <w:rPr>
          <w:rFonts w:asciiTheme="minorHAnsi" w:hAnsiTheme="minorHAnsi"/>
        </w:rPr>
        <w:t>or proprietary information. All names and incidents are anonymized.</w:t>
      </w:r>
    </w:p>
    <w:sectPr w:rsidR="008F42FC" w:rsidRPr="00565F99" w:rsidSect="006A16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C12D26"/>
    <w:multiLevelType w:val="multilevel"/>
    <w:tmpl w:val="940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7DC"/>
    <w:rsid w:val="0006063C"/>
    <w:rsid w:val="0015074B"/>
    <w:rsid w:val="00240425"/>
    <w:rsid w:val="0029639D"/>
    <w:rsid w:val="00326F90"/>
    <w:rsid w:val="00480794"/>
    <w:rsid w:val="00565F99"/>
    <w:rsid w:val="006A1685"/>
    <w:rsid w:val="008F42FC"/>
    <w:rsid w:val="00AA1D8D"/>
    <w:rsid w:val="00AB2143"/>
    <w:rsid w:val="00B47730"/>
    <w:rsid w:val="00CB0664"/>
    <w:rsid w:val="00EA16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02E5C"/>
  <w14:defaultImageDpi w14:val="300"/>
  <w15:docId w15:val="{5DDBE1F3-42B3-CE44-9B5D-FF03C0B2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B2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1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00B930-78AB-3840-9286-891FE0536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2025-05-18T23:53:00Z</dcterms:created>
  <dcterms:modified xsi:type="dcterms:W3CDTF">2025-05-18T23:53:00Z</dcterms:modified>
  <cp:category/>
</cp:coreProperties>
</file>